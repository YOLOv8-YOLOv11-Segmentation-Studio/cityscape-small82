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城市街景物体分割系统源码＆数据集分享</w:t>
        <w:br/>
        <w:t xml:space="preserve"> [yolov8-seg-C2f-DySnakeConv＆yolov8-seg-aux等50+全套改进创新点发刊_一键训练教程_Web前端展示]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城市街景的复杂性和多样性日益增加，如何有效地对城市街景中的物体进行识别与分割，成为了计算机视觉领域的重要研究课题。物体分割技术不仅在自动驾驶、智能监控、城市规划等应用中具有广泛的前景，同时也为智能交通系统的构建提供了基础支持。YOLO（You Only Look Once）系列模型因其高效的实时检测能力，逐渐成为物体检测领域的主流方法。特别是YOLOv8作为该系列的最新版本，结合了深度学习的最新进展，展现出更为优越的性能。然而，面对城市街景中复杂的物体分布和遮挡情况，YOLOv8在物体分割任务中的表现仍有提升空间。</w:t>
        <w:br/>
        <w:br/>
        <w:t>本研究旨在基于改进的YOLOv8模型，构建一个高效的城市街景物体分割系统。为此，我们将利用“cityscape-small”数据集，该数据集包含3500张城市街景图像，涵盖17个类别的物体，包括自行车、公交车、汽车、围栏、摩托车、行人、杆子、骑行者、人行道、交通灯、交通标志、卡车和植被等。这些类别不仅代表了城市交通系统中的关键元素，也反映了城市环境的多样性和复杂性。通过对这些物体的精确分割，能够为后续的城市管理、交通监控及环境保护等提供数据支持。</w:t>
        <w:br/>
        <w:br/>
        <w:t>在研究过程中，我们将重点关注如何通过改进YOLOv8的网络结构和训练策略，提升其在城市街景物体分割任务中的表现。具体而言，我们将探索多尺度特征融合、注意力机制的引入以及数据增强技术的应用，以提高模型对不同类别物体的分割精度和鲁棒性。此外，针对城市街景中常见的遮挡和重叠现象，我们将设计相应的损失函数，增强模型对复杂场景的适应能力。</w:t>
        <w:br/>
        <w:br/>
        <w:t>本研究的意义不仅在于提升YOLOv8在物体分割任务中的性能，更在于推动城市智能化管理的发展。通过构建高效的物体分割系统，我们能够为城市交通流量分析、公共安全监控、环境保护等领域提供更为精准的数据支持。同时，该系统的成功应用也将为相关技术的推广和普及奠定基础，促进智能城市的建设。</w:t>
        <w:br/>
        <w:br/>
        <w:t>综上所述，基于改进YOLOv8的城市街景物体分割系统的研究，不仅具有重要的学术价值，也在实际应用中展现出广泛的前景。通过对城市街景中物体的精确识别与分割，我们能够为城市的可持续发展提供更为科学的决策依据，推动智能交通和城市管理的创新与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cityscape-small”的数据集，以支持改进YOLOv8-seg的城市街景物体分割系统的训练与验证。该数据集专注于城市环境中的物体识别与分割，涵盖了多种常见的城市交通和生活场景，极大地丰富了模型的训练数据，提升了其在实际应用中的表现。数据集的类别数量为17，具体类别包括：自行车（bicycle）、公交车（bus）、小汽车（car）、拖车（caravan）、围栏（fence）、护栏（guard rail）、摩托车（motorcycle）、物体（object）、行人（person）、电线杆（pole）、电线杆组（polegroup）、骑行者（rider）、人行道（sidewalk）、交通灯（traffic light）、交通标志（traffic sign）、卡车（truck）以及植被（vegetation）。</w:t>
        <w:br/>
        <w:br/>
        <w:t>“cityscape-small”数据集的设计旨在反映真实城市环境中的多样性和复杂性。每个类别的物体在图像中都有其独特的特征和背景，数据集中的图像不仅包含了不同种类的物体，还展现了不同的光照条件、天气变化以及视角变化。这种多样性使得数据集在训练深度学习模型时，能够有效提高模型的泛化能力，确保其在面对未见过的场景时，依然能够保持较高的识别精度。</w:t>
        <w:br/>
        <w:br/>
        <w:t>在数据集的构建过程中，研究者们对每个类别的物体进行了精确的标注，确保了数据的高质量和可靠性。这种细致的标注工作不仅包括物体的边界框，还涵盖了物体的像素级分割信息，为YOLOv8-seg模型的训练提供了丰富的监督信号。通过对每个类别的物体进行精确的分割，模型能够学习到不同物体之间的边界特征，从而在实际应用中实现更为精确的物体分割。</w:t>
        <w:br/>
        <w:br/>
        <w:t>此外，数据集的规模和样本数量也为模型的训练提供了充足的样本支持。虽然“cityscape-small”相较于其他大型数据集可能在样本数量上有所限制，但其专注于城市街景的特性，使得每个样本都具有较高的代表性。通过对这些样本的有效利用，YOLOv8-seg模型能够在特定的城市环境中，快速适应并提升其物体分割的性能。</w:t>
        <w:br/>
        <w:br/>
        <w:t>总之，“cityscape-small”数据集为改进YOLOv8-seg的城市街景物体分割系统提供了坚实的基础。其丰富的类别信息、精确的标注和多样的场景设置，确保了模型在训练过程中能够获得充分的学习信号，进而提升其在实际应用中的表现。随着城市化进程的加快，城市街景物体分割技术的应用前景广阔，而“cityscape-small”数据集无疑是推动这一领域发展的重要资源。通过对该数据集的深入研究与应用，我们期待能够在城市智能交通、自动驾驶等领域取得更为显著的成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最新的目标检测与分割算法，建立在YOLOv5和YOLOv7的基础上，融入了许多新的设计理念和技术改进。该算法的架构主要由输入层、主干网络、特征融合层和解耦头组成。YOLOv8-seg不仅延续了YOLO系列的高效性和准确性，还在处理图像分割任务时展现了更强的能力。</w:t>
        <w:br/>
        <w:br/>
        <w:t>在YOLOv8-seg的设计中，主干网络采用了CSPDarknet的思想，这一结构的核心在于其轻量化设计和高效的特征提取能力。YOLOv8将YOLOv5中的C3模块替换为C2f模块，后者通过引入ELAN思想，增强了特征的流动性和表达能力。C2f模块通过多个分支的连接和融合，使得网络能够在不同层次上提取更加丰富的特征信息，从而有效地缓解了深层网络中的梯度消失问题。C2f模块由多个CBS（卷积+归一化+SiLU激活）构成，通过卷积操作提取目标的纹理和颜色特征，同时通过归一化技术解决反向传播过程中的梯度问题，提升了网络的收敛速度和效果。</w:t>
        <w:br/>
        <w:br/>
        <w:t>特征融合层采用了PAN-FPN结构，旨在充分融合多尺度特征信息。YOLOv8在特征融合的过程中，摒弃了YOLOv5中的1x1卷积操作，直接将高层特征进行上采样，并与中层特征进行拼接，形成了一个更为紧凑和高效的特征图。这种设计使得网络能够更好地结合不同层次的语义信息，提升了对目标的检测和分割能力。</w:t>
        <w:br/>
        <w:br/>
        <w:t>在目标检测的实现上，YOLOv8-seg采用了Anchor-Free的设计理念，抛弃了传统的Anchor-Base方法。这一转变使得模型在处理目标时不再依赖于预设的锚框，从而简化了模型的复杂性，并加速了推理过程。YOLOv8-seg通过Task-Aligned的样本匹配策略，动态地选择正样本和负样本，使得模型在训练过程中能够更好地适应不同的目标特征。</w:t>
        <w:br/>
        <w:br/>
        <w:t>损失函数的设计上，YOLOv8-seg引入了VFLLoss作为分类损失，并结合DFLLoss和CIoULoss来提升回归精度。这种多重损失函数的组合，使得模型在处理复杂场景时，能够更准确地进行目标的分类和定位。尤其是在处理小目标和难以识别的样本时，Focal Loss的引入有效地缓解了样本不平衡的问题，提升了模型的整体性能。</w:t>
        <w:br/>
        <w:br/>
        <w:t>在YOLOv8-seg的头部网络设计中，采用了解耦头结构，将分类和回归任务分开处理。这样一来，模型能够在分类和定位上进行更为独立的优化，从而提升了检测的精度和速度。头部网络输出的特征图通过Softmax和卷积操作，最终生成目标的边界框和类别信息。</w:t>
        <w:br/>
        <w:br/>
        <w:t>为了提升模型的实时性和适应性，YOLOv8-seg还在数据预处理阶段引入了多种数据增强技术，包括马赛克增强、混合增强、空间扰动和颜色扰动等。这些增强手段不仅丰富了训练数据，还提高了模型对不同场景的适应能力，使得YOLOv8-seg在各种应用场景中都能表现出色。</w:t>
        <w:br/>
        <w:br/>
        <w:t>综上所述，YOLOv8-seg算法通过引入先进的网络结构和损失函数设计，结合高效的特征融合和动态样本匹配策略，展现了在目标检测和分割任务中的优越性能。其在精度和速度上的显著提升，使得YOLOv8-seg成为了当前目标检测领域的一个重要进展，适用于智能监控、自动驾驶、医疗影像分析等多个应用场景。通过不断的技术迭代和优化，YOLOv8-seg不仅延续了YOLO系列的传统优势，还为未来的研究和应用提供了新的可能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`DCNv3Function` 类及其前向和反向传播的实现，以及一些辅助函数。注释详细解释了每个部分的功能和作用。</w:t>
        <w:br/>
        <w:br/>
        <w:t>```python</w:t>
        <w:br/>
        <w:t># --------------------------------------------------------</w:t>
        <w:br/>
        <w:t># InternImage</w:t>
        <w:br/>
        <w:t># Copyright (c) 2022 OpenGVLab</w:t>
        <w:br/>
        <w:t># Licensed under The MIT License [see LICENSE for details]</w:t>
        <w:br/>
        <w:t># --------------------------------------------------------</w:t>
        <w:br/>
        <w:br/>
        <w:t>import torch</w:t>
        <w:br/>
        <w:t>import torch.nn.functional as F</w:t>
        <w:br/>
        <w:t>from torch.autograd import Function</w:t>
        <w:br/>
        <w:t>from torch.autograd.function import once_differentiable</w:t>
        <w:br/>
        <w:t>from torch.cuda.amp import custom_bwd, custom_fwd</w:t>
        <w:br/>
        <w:br/>
        <w:t># 定义DCNv3的自定义函数</w:t>
        <w:br/>
        <w:t>class DCNv3Function(Function):</w:t>
        <w:br/>
        <w:t xml:space="preserve">    @staticmethod</w:t>
        <w:br/>
        <w:t xml:space="preserve">    @custom_fwd</w:t>
        <w:br/>
        <w:t xml:space="preserve">    def forward(ctx, input, offset, mask,</w:t>
        <w:br/>
        <w:t xml:space="preserve">                kernel_h, kernel_w, stride_h, stride_w,</w:t>
        <w:br/>
        <w:t xml:space="preserve">                pad_h, pad_w, dilation_h, dilation_w,</w:t>
        <w:br/>
        <w:t xml:space="preserve">                group, group_channels, offset_scale, im2col_step, remove_center):</w:t>
        <w:br/>
        <w:t xml:space="preserve">        # 保存前向传播所需的参数</w:t>
        <w:br/>
        <w:t xml:space="preserve">        ctx.kernel_h = kernel_h</w:t>
        <w:br/>
        <w:t xml:space="preserve">        ctx.kernel_w = kernel_w</w:t>
        <w:br/>
        <w:t xml:space="preserve">        ctx.stride_h = stride_h</w:t>
        <w:br/>
        <w:t xml:space="preserve">        ctx.stride_w = stride_w</w:t>
        <w:br/>
        <w:t xml:space="preserve">        ctx.pad_h = pad_h</w:t>
        <w:br/>
        <w:t xml:space="preserve">        ctx.pad_w = pad_w</w:t>
        <w:br/>
        <w:t xml:space="preserve">        ctx.dilation_h = dilation_h</w:t>
        <w:br/>
        <w:t xml:space="preserve">        ctx.dilation_w = dilation_w</w:t>
        <w:br/>
        <w:t xml:space="preserve">        ctx.group = group</w:t>
        <w:br/>
        <w:t xml:space="preserve">        ctx.group_channels = group_channels</w:t>
        <w:br/>
        <w:t xml:space="preserve">        ctx.offset_scale = offset_scale</w:t>
        <w:br/>
        <w:t xml:space="preserve">        ctx.im2col_step = im2col_step</w:t>
        <w:br/>
        <w:t xml:space="preserve">        ctx.remove_center = remove_center</w:t>
        <w:br/>
        <w:br/>
        <w:t xml:space="preserve">        # 调用DCNv3的前向函数</w:t>
        <w:br/>
        <w:t xml:space="preserve">        output = DCNv3.dcnv3_forward(input, offset, mask, kernel_h,</w:t>
        <w:br/>
        <w:t xml:space="preserve">                                      kernel_w, stride_h, stride_w, pad_h,</w:t>
        <w:br/>
        <w:t xml:space="preserve">                                      pad_w, dilation_h, dilation_w, group,</w:t>
        <w:br/>
        <w:t xml:space="preserve">                                      group_channels, offset_scale, ctx.im2col_step)</w:t>
        <w:br/>
        <w:t xml:space="preserve">        ctx.save_for_backward(input, offset, mask)  # 保存输入以备反向传播使用</w:t>
        <w:br/>
        <w:br/>
        <w:t xml:space="preserve">        return output</w:t>
        <w:br/>
        <w:br/>
        <w:t xml:space="preserve">    @staticmethod</w:t>
        <w:br/>
        <w:t xml:space="preserve">    @once_differentiable</w:t>
        <w:br/>
        <w:t xml:space="preserve">    @custom_bwd</w:t>
        <w:br/>
        <w:t xml:space="preserve">    def backward(ctx, grad_output):</w:t>
        <w:br/>
        <w:t xml:space="preserve">        # 从上下文中恢复保存的张量</w:t>
        <w:br/>
        <w:t xml:space="preserve">        input, offset, mask = ctx.saved_tensors</w:t>
        <w:br/>
        <w:br/>
        <w:t xml:space="preserve">        # 调用DCNv3的反向函数</w:t>
        <w:br/>
        <w:t xml:space="preserve">        grad_input, grad_offset, grad_mask = DCNv3.dcnv3_backward(</w:t>
        <w:br/>
        <w:t xml:space="preserve">            input, offset, mask, ctx.kernel_h,</w:t>
        <w:br/>
        <w:t xml:space="preserve">            ctx.kernel_w, ctx.stride_h, ctx.stride_w, ctx.pad_h,</w:t>
        <w:br/>
        <w:t xml:space="preserve">            ctx.pad_w, ctx.dilation_h, ctx.dilation_w, ctx.group,</w:t>
        <w:br/>
        <w:t xml:space="preserve">            ctx.group_channels, ctx.offset_scale, grad_output.contiguous(), ctx.im2col_step</w:t>
        <w:br/>
        <w:t xml:space="preserve">        )</w:t>
        <w:br/>
        <w:br/>
        <w:t xml:space="preserve">        return grad_input, grad_offset, grad_mask, None, None, None, None, None, None, None, None, None, None, None, None, None</w:t>
        <w:br/>
        <w:br/>
        <w:t># 辅助函数：获取参考点</w:t>
        <w:br/>
        <w:t>def _get_reference_points(spatial_shapes, device, kernel_h, kernel_w, dilation_h, dilation_w, pad_h=0, pad_w=0, stride_h=1, stride_w=1):</w:t>
        <w:br/>
        <w:t xml:space="preserve">    _, H_, W_, _ = spatial_shapes</w:t>
        <w:br/>
        <w:t xml:space="preserve">    # 计算输出的高度和宽度</w:t>
        <w:br/>
        <w:t xml:space="preserve">    H_out = (H_ - (dilation_h * (kernel_h - 1) + 1)) // stride_h + 1</w:t>
        <w:br/>
        <w:t xml:space="preserve">    W_out = (W_ - (dilation_w * (kernel_w - 1) + 1)) // stride_w + 1</w:t>
        <w:br/>
        <w:br/>
        <w:t xml:space="preserve">    # 生成参考点的网格</w:t>
        <w:br/>
        <w:t xml:space="preserve">    ref_y, ref_x = torch.meshgrid(</w:t>
        <w:br/>
        <w:t xml:space="preserve">        torch.linspace((dilation_h * (kernel_h - 1)) // 2 + 0.5,</w:t>
        <w:br/>
        <w:t xml:space="preserve">                       (dilation_h * (kernel_h - 1)) // 2 + 0.5 + (H_out - 1) * stride_h,</w:t>
        <w:br/>
        <w:t xml:space="preserve">                       H_out, dtype=torch.float32, device=device),</w:t>
        <w:br/>
        <w:t xml:space="preserve">        torch.linspace((dilation_w * (kernel_w - 1)) // 2 + 0.5,</w:t>
        <w:br/>
        <w:t xml:space="preserve">                       (dilation_w * (kernel_w - 1)) // 2 + 0.5 + (W_out - 1) * stride_w,</w:t>
        <w:br/>
        <w:t xml:space="preserve">                       W_out, dtype=torch.float32, device=device))</w:t>
        <w:br/>
        <w:t xml:space="preserve">    )</w:t>
        <w:br/>
        <w:t xml:space="preserve">    ref_y = ref_y.reshape(-1)[None] / H_</w:t>
        <w:br/>
        <w:t xml:space="preserve">    ref_x = ref_x.reshape(-1)[None] / W_</w:t>
        <w:br/>
        <w:br/>
        <w:t xml:space="preserve">    # 返回参考点</w:t>
        <w:br/>
        <w:t xml:space="preserve">    ref = torch.stack((ref_x, ref_y), -1).reshape(1, H_out, W_out, 1, 2)</w:t>
        <w:br/>
        <w:t xml:space="preserve">    return ref</w:t>
        <w:br/>
        <w:br/>
        <w:t># 辅助函数：生成膨胀网格</w:t>
        <w:br/>
        <w:t>def _generate_dilation_grids(spatial_shapes, kernel_h, kernel_w, dilation_h, dilation_w, group, device):</w:t>
        <w:br/>
        <w:t xml:space="preserve">    _, H_, W_, _ = spatial_shapes</w:t>
        <w:br/>
        <w:t xml:space="preserve">    points_list = []</w:t>
        <w:br/>
        <w:t xml:space="preserve">    x, y = torch.meshgrid(</w:t>
        <w:br/>
        <w:t xml:space="preserve">        torch.linspace(-((dilation_w * (kernel_w - 1)) // 2),</w:t>
        <w:br/>
        <w:t xml:space="preserve">                       -((dilation_w * (kernel_w - 1)) // 2) + (kernel_w - 1) * dilation_w,</w:t>
        <w:br/>
        <w:t xml:space="preserve">                       kernel_w, dtype=torch.float32, device=device),</w:t>
        <w:br/>
        <w:t xml:space="preserve">        torch.linspace(-((dilation_h * (kernel_h - 1)) // 2),</w:t>
        <w:br/>
        <w:t xml:space="preserve">                       -((dilation_h * (kernel_h - 1)) // 2) + (kernel_h - 1) * dilation_h,</w:t>
        <w:br/>
        <w:t xml:space="preserve">                       kernel_h, dtype=torch.float32, device=device))</w:t>
        <w:br/>
        <w:br/>
        <w:t xml:space="preserve">    points_list.extend([x / W_, y / H_])</w:t>
        <w:br/>
        <w:t xml:space="preserve">    grid = torch.stack(points_list, -1).reshape(-1, 1, 2).\</w:t>
        <w:br/>
        <w:t xml:space="preserve">        repeat(1, group, 1).permute(1, 0, 2)</w:t>
        <w:br/>
        <w:t xml:space="preserve">    grid = grid.reshape(1, 1, 1, group * kernel_h * kernel_w, 2)</w:t>
        <w:br/>
        <w:br/>
        <w:t xml:space="preserve">    return grid</w:t>
        <w:br/>
        <w:br/>
        <w:t># 核心函数：DCNv3的PyTorch实现</w:t>
        <w:br/>
        <w:t>def dcnv3_core_pytorch(input, offset, mask, kernel_h,</w:t>
        <w:br/>
        <w:t xml:space="preserve">                       kernel_w, stride_h, stride_w, pad_h,</w:t>
        <w:br/>
        <w:t xml:space="preserve">                       pad_w, dilation_h, dilation_w, group,</w:t>
        <w:br/>
        <w:t xml:space="preserve">                       group_channels, offset_scale, remove_center):</w:t>
        <w:br/>
        <w:t xml:space="preserve">    # 输入张量进行填充</w:t>
        <w:br/>
        <w:t xml:space="preserve">    input = F.pad(input, [0, 0, pad_h, pad_h, pad_w, pad_w])</w:t>
        <w:br/>
        <w:t xml:space="preserve">    N_, H_in, W_in, _ = input.shape</w:t>
        <w:br/>
        <w:t xml:space="preserve">    _, H_out, W_out, _ = offset.shape</w:t>
        <w:br/>
        <w:br/>
        <w:t xml:space="preserve">    # 获取参考点和膨胀网格</w:t>
        <w:br/>
        <w:t xml:space="preserve">    ref = _get_reference_points(input.shape, input.device, kernel_h, kernel_w, dilation_h, dilation_w, pad_h, pad_w, stride_h, stride_w)</w:t>
        <w:br/>
        <w:t xml:space="preserve">    grid = _generate_dilation_grids(input.shape, kernel_h, kernel_w, dilation_h, dilation_w, group, input.device)</w:t>
        <w:br/>
        <w:br/>
        <w:t xml:space="preserve">    # 计算采样位置</w:t>
        <w:br/>
        <w:t xml:space="preserve">    sampling_locations = (ref + grid * offset_scale).repeat(N_, 1, 1, 1, 1)</w:t>
        <w:br/>
        <w:t xml:space="preserve">    sampling_locations = sampling_locations.flatten(3, 4)  # 展平最后两个维度</w:t>
        <w:br/>
        <w:br/>
        <w:t xml:space="preserve">    # 使用grid_sample进行采样</w:t>
        <w:br/>
        <w:t xml:space="preserve">    input_ = input.view(N_, H_in * W_in, group * group_channels).transpose(1, 2).reshape(N_ * group, group_channels, H_in, W_in)</w:t>
        <w:br/>
        <w:t xml:space="preserve">    sampling_grid_ = sampling_locations.view(N_, H_out * W_out, group, -1, 2).transpose(1, 2).flatten(0, 1)</w:t>
        <w:br/>
        <w:t xml:space="preserve">    sampling_input_ = F.grid_sample(input_, sampling_grid_, mode='bilinear', padding_mode='zeros', align_corners=False)</w:t>
        <w:br/>
        <w:br/>
        <w:t xml:space="preserve">    # 计算输出</w:t>
        <w:br/>
        <w:t xml:space="preserve">    mask = mask.view(N_, H_out * W_out, group, -1).transpose(1, 2).reshape(N_ * group, 1, H_out * W_out, -1)</w:t>
        <w:br/>
        <w:t xml:space="preserve">    output = (sampling_input_ * mask).sum(-1).view(N_, group * group_channels, H_out * W_out)</w:t>
        <w:br/>
        <w:br/>
        <w:t xml:space="preserve">    return output.transpose(1, 2).reshape(N_, H_out, W_out, -1).contiguous()</w:t>
        <w:br/>
        <w:t>```</w:t>
        <w:br/>
        <w:br/>
        <w:t>### 代码说明：</w:t>
        <w:br/>
        <w:t>1. **DCNv3Function 类**：定义了一个自定义的 PyTorch 函数，包含前向传播和反向传播的实现。</w:t>
        <w:br/>
        <w:t xml:space="preserve">   - `forward` 方法：处理输入、偏移量和掩码，调用 DCNv3 的前向函数，并保存必要的参数以供反向传播使用。</w:t>
        <w:br/>
        <w:t xml:space="preserve">   - `backward` 方法：从上下文中恢复输入和偏移量，调用 DCNv3 的反向函数，计算梯度。</w:t>
        <w:br/>
        <w:br/>
        <w:t>2. **辅助函数**：</w:t>
        <w:br/>
        <w:t xml:space="preserve">   - `_get_reference_points`：生成参考点，用于计算采样位置。</w:t>
        <w:br/>
        <w:t xml:space="preserve">   - `_generate_dilation_grids`：生成膨胀网格，用于处理不同的卷积核和膨胀参数。</w:t>
        <w:br/>
        <w:t xml:space="preserve">   - `dcnv3_core_pytorch`：实现 DCNv3 的核心逻辑，包括输入填充、采样位置计算和最终输出的生成。</w:t>
        <w:br/>
        <w:br/>
        <w:t>以上代码为 DCNv3 的核心实现，适用于深度学习中的可变形卷积操作。```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这个文件是一个实现了DCNv3（Deformable Convolutional Networks v3）功能的PyTorch自定义操作的代码。DCNv3是一种用于提高卷积神经网络（CNN）在处理图像时的灵活性和性能的技术。该文件包含了DCNv3的前向和反向传播逻辑，以及一些辅助函数。</w:t>
        <w:br/>
        <w:br/>
        <w:t>首先，文件导入了必要的库，包括PyTorch和一些用于自定义操作的模块。接着，它尝试导入DCNv3库，并获取其版本信息，以便在后续的操作中进行版本检查。</w:t>
        <w:br/>
        <w:br/>
        <w:t>在DCNv3Function类中，定义了两个静态方法：`forward`和`backward`。`forward`方法实现了DCNv3的前向传播，接收输入张量、偏移量、掩码以及卷积的各种参数（如核的高度和宽度、步幅、填充、扩张等）。它将这些参数存储在上下文（ctx）中，以便在反向传播时使用。然后，它调用DCNv3库中的`dcnv3_forward`函数来执行实际的前向计算，并将输入、偏移量和掩码保存以备后续使用。</w:t>
        <w:br/>
        <w:br/>
        <w:t>`backward`方法实现了反向传播，计算梯度。它从上下文中恢复输入、偏移量和掩码，并调用DCNv3库中的`dcnv3_backward`函数来计算输入、偏移量和掩码的梯度。返回的梯度将用于更新模型的参数。</w:t>
        <w:br/>
        <w:br/>
        <w:t>此外，`symbolic`方法用于ONNX（Open Neural Network Exchange）导出，定义了DCNv3在ONNX图中的表示。</w:t>
        <w:br/>
        <w:br/>
        <w:t>文件中还定义了一些辅助函数，例如`_get_reference_points`和`_generate_dilation_grids`，用于计算参考点和扩张网格。这些函数帮助生成用于采样的坐标，以便在前向传播中进行变形卷积的计算。</w:t>
        <w:br/>
        <w:br/>
        <w:t>`remove_center_sampling_locations`函数用于在采样位置中移除中心点，以便在某些情况下（如使用奇数大小的卷积核时）进行更灵活的采样。</w:t>
        <w:br/>
        <w:br/>
        <w:t>最后，`dcnv3_core_pytorch`函数实现了DCNv3的核心逻辑，负责处理输入、偏移量和掩码，并执行变形卷积的计算。它首先对输入进行填充，然后计算参考点和采样网格，接着使用`F.grid_sample`函数进行采样，最后将结果与掩码相乘并返回。</w:t>
        <w:br/>
        <w:br/>
        <w:t>整体来看，这个文件实现了DCNv3的核心功能，提供了高效的变形卷积操作，能够在深度学习模型中提高特征提取的能力。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from ultralytics.utils.plotting import Annotator</w:t>
        <w:br/>
        <w:br/>
        <w:t>class AIGym:</w:t>
        <w:br/>
        <w:t xml:space="preserve">    """用于管理基于姿势的实时视频流中人们的健身动作的类。"""</w:t>
        <w:br/>
        <w:br/>
        <w:t xml:space="preserve">    def __init__(self):</w:t>
        <w:br/>
        <w:t xml:space="preserve">        """初始化 AIGym，设置视觉和图像参数的默认值。"""</w:t>
        <w:br/>
        <w:t xml:space="preserve">        self.im0 = None  # 当前帧图像</w:t>
        <w:br/>
        <w:t xml:space="preserve">        self.tf = None   # 线条厚度</w:t>
        <w:br/>
        <w:br/>
        <w:t xml:space="preserve">        # 关键点和计数信息</w:t>
        <w:br/>
        <w:t xml:space="preserve">        self.keypoints = None  # 姿势关键点</w:t>
        <w:br/>
        <w:t xml:space="preserve">        self.poseup_angle = None  # 上升姿势的角度</w:t>
        <w:br/>
        <w:t xml:space="preserve">        self.posedown_angle = None  # 下降姿势的角度</w:t>
        <w:br/>
        <w:t xml:space="preserve">        self.threshold = 0.001  # 阈值</w:t>
        <w:br/>
        <w:br/>
        <w:t xml:space="preserve">        # 存储阶段、计数和角度信息</w:t>
        <w:br/>
        <w:t xml:space="preserve">        self.angle = None  # 姿势角度</w:t>
        <w:br/>
        <w:t xml:space="preserve">        self.count = None  # 动作计数</w:t>
        <w:br/>
        <w:t xml:space="preserve">        self.stage = None  # 当前阶段</w:t>
        <w:br/>
        <w:t xml:space="preserve">        self.pose_type = 'pushup'  # 姿势类型（默认为俯卧撑）</w:t>
        <w:br/>
        <w:t xml:space="preserve">        self.kpts_to_check = None  # 需要检查的关键点</w:t>
        <w:br/>
        <w:br/>
        <w:t xml:space="preserve">        # 视觉信息</w:t>
        <w:br/>
        <w:t xml:space="preserve">        self.view_img = False  # 是否显示图像</w:t>
        <w:br/>
        <w:t xml:space="preserve">        self.annotator = None  # 注释器实例</w:t>
        <w:br/>
        <w:br/>
        <w:t xml:space="preserve">    def set_args(self, kpts_to_check, line_thickness=2, view_img=False, pose_up_angle=145.0, pose_down_angle=90.0, pose_type='pullup'):</w:t>
        <w:br/>
        <w:t xml:space="preserve">        """</w:t>
        <w:br/>
        <w:t xml:space="preserve">        配置 AIGym 的参数</w:t>
        <w:br/>
        <w:t xml:space="preserve">        Args:</w:t>
        <w:br/>
        <w:t xml:space="preserve">            kpts_to_check (list): 用于计数的 3 个关键点</w:t>
        <w:br/>
        <w:t xml:space="preserve">            line_thickness (int): 边界框的线条厚度</w:t>
        <w:br/>
        <w:t xml:space="preserve">            view_img (bool): 是否显示图像</w:t>
        <w:br/>
        <w:t xml:space="preserve">            pose_up_angle (float): 设置上升姿势的角度</w:t>
        <w:br/>
        <w:t xml:space="preserve">            pose_down_angle (float): 设置下降姿势的角度</w:t>
        <w:br/>
        <w:t xml:space="preserve">            pose_type: "pushup", "pullup" 或 "abworkout"</w:t>
        <w:br/>
        <w:t xml:space="preserve">        """</w:t>
        <w:br/>
        <w:t xml:space="preserve">        self.kpts_to_check = kpts_to_check  # 设置需要检查的关键点</w:t>
        <w:br/>
        <w:t xml:space="preserve">        self.tf = line_thickness  # 设置线条厚度</w:t>
        <w:br/>
        <w:t xml:space="preserve">        self.view_img = view_img  # 设置是否显示图像</w:t>
        <w:br/>
        <w:t xml:space="preserve">        self.poseup_angle = pose_up_angle  # 设置上升姿势的角度</w:t>
        <w:br/>
        <w:t xml:space="preserve">        self.posedown_angle = pose_down_angle  # 设置下降姿势的角度</w:t>
        <w:br/>
        <w:t xml:space="preserve">        self.pose_type = pose_type  # 设置姿势类型</w:t>
        <w:br/>
        <w:br/>
        <w:t xml:space="preserve">    def start_counting(self, im0, results, frame_count):</w:t>
        <w:br/>
        <w:t xml:space="preserve">        """</w:t>
        <w:br/>
        <w:t xml:space="preserve">        计数健身动作的函数</w:t>
        <w:br/>
        <w:t xml:space="preserve">        Args:</w:t>
        <w:br/>
        <w:t xml:space="preserve">            im0 (ndarray): 当前视频流的帧</w:t>
        <w:br/>
        <w:t xml:space="preserve">            results: 姿势估计数据</w:t>
        <w:br/>
        <w:t xml:space="preserve">            frame_count: 当前帧计数</w:t>
        <w:br/>
        <w:t xml:space="preserve">        """</w:t>
        <w:br/>
        <w:t xml:space="preserve">        self.im0 = im0  # 更新当前帧图像</w:t>
        <w:br/>
        <w:t xml:space="preserve">        if frame_count == 1:</w:t>
        <w:br/>
        <w:t xml:space="preserve">            # 初始化计数、角度和阶段</w:t>
        <w:br/>
        <w:t xml:space="preserve">            self.count = [0] * len(results[0])  # 初始化计数</w:t>
        <w:br/>
        <w:t xml:space="preserve">            self.angle = [0] * len(results[0])  # 初始化角度</w:t>
        <w:br/>
        <w:t xml:space="preserve">            self.stage = ['-' for _ in results[0]]  # 初始化阶段</w:t>
        <w:br/>
        <w:br/>
        <w:t xml:space="preserve">        self.keypoints = results[0].keypoints.data  # 获取关键点数据</w:t>
        <w:br/>
        <w:t xml:space="preserve">        self.annotator = Annotator(im0, line_width=2)  # 创建注释器实例</w:t>
        <w:br/>
        <w:br/>
        <w:t xml:space="preserve">        # 遍历每个关键点</w:t>
        <w:br/>
        <w:t xml:space="preserve">        for ind, k in enumerate(reversed(self.keypoints)):</w:t>
        <w:br/>
        <w:t xml:space="preserve">            # 计算姿势角度</w:t>
        <w:br/>
        <w:t xml:space="preserve">            self.angle[ind] = self.annotator.estimate_pose_angle(</w:t>
        <w:br/>
        <w:t xml:space="preserve">                k[int(self.kpts_to_check[0])].cpu(),</w:t>
        <w:br/>
        <w:t xml:space="preserve">                k[int(self.kpts_to_check[1])].cpu(),</w:t>
        <w:br/>
        <w:t xml:space="preserve">                k[int(self.kpts_to_check[2])].cpu()</w:t>
        <w:br/>
        <w:t xml:space="preserve">            )</w:t>
        <w:br/>
        <w:t xml:space="preserve">            # 绘制关键点</w:t>
        <w:br/>
        <w:t xml:space="preserve">            self.im0 = self.annotator.draw_specific_points(k, self.kpts_to_check, shape=(640, 640), radius=10)</w:t>
        <w:br/>
        <w:br/>
        <w:t xml:space="preserve">            # 根据姿势类型更新阶段和计数</w:t>
        <w:br/>
        <w:t xml:space="preserve">            if self.pose_type == 'pushup':</w:t>
        <w:br/>
        <w:t xml:space="preserve">                if self.angle[ind] &gt; self.poseup_angle:</w:t>
        <w:br/>
        <w:t xml:space="preserve">                    self.stage[ind] = 'up'</w:t>
        <w:br/>
        <w:t xml:space="preserve">                if self.angle[ind] &lt; self.posedown_angle and self.stage[ind] == 'up':</w:t>
        <w:br/>
        <w:t xml:space="preserve">                    self.stage[ind] = 'down'</w:t>
        <w:br/>
        <w:t xml:space="preserve">                    self.count[ind] += 1</w:t>
        <w:br/>
        <w:br/>
        <w:t xml:space="preserve">            elif self.pose_type == 'pullup':</w:t>
        <w:br/>
        <w:t xml:space="preserve">                if self.angle[ind] &gt; self.poseup_angle:</w:t>
        <w:br/>
        <w:t xml:space="preserve">                    self.stage[ind] = 'down'</w:t>
        <w:br/>
        <w:t xml:space="preserve">                if self.angle[ind] &lt; self.posedown_angle and self.stage[ind] == 'down':</w:t>
        <w:br/>
        <w:t xml:space="preserve">                    self.stage[ind] = 'up'</w:t>
        <w:br/>
        <w:t xml:space="preserve">                    self.count[ind] += 1</w:t>
        <w:br/>
        <w:br/>
        <w:t xml:space="preserve">            # 绘制角度、计数和阶段信息</w:t>
        <w:br/>
        <w:t xml:space="preserve">            self.annotator.plot_angle_and_count_and_stage(</w:t>
        <w:br/>
        <w:t xml:space="preserve">                angle_text=self.angle[ind],</w:t>
        <w:br/>
        <w:t xml:space="preserve">                count_text=self.count[ind],</w:t>
        <w:br/>
        <w:t xml:space="preserve">                stage_text=self.stage[ind],</w:t>
        <w:br/>
        <w:t xml:space="preserve">                center_kpt=k[int(self.kpts_to_check[1])],</w:t>
        <w:br/>
        <w:t xml:space="preserve">                line_thickness=self.tf</w:t>
        <w:br/>
        <w:t xml:space="preserve">            )</w:t>
        <w:br/>
        <w:br/>
        <w:t xml:space="preserve">            # 绘制所有关键点</w:t>
        <w:br/>
        <w:t xml:space="preserve">            self.annotator.kpts(k, shape=(640, 640), radius=1, kpt_line=True)</w:t>
        <w:br/>
        <w:br/>
        <w:t xml:space="preserve">        # 如果需要显示图像，则展示当前帧</w:t>
        <w:br/>
        <w:t xml:space="preserve">        if self.view_img:</w:t>
        <w:br/>
        <w:t xml:space="preserve">            cv2.imshow('Ultralytics YOLOv8 AI GYM', self.im0)</w:t>
        <w:br/>
        <w:t xml:space="preserve">            if cv2.waitKey(1) &amp; 0xFF == ord('q'):</w:t>
        <w:br/>
        <w:t xml:space="preserve">                return</w:t>
        <w:br/>
        <w:br/>
        <w:t>if __name__ == '__main__':</w:t>
        <w:br/>
        <w:t xml:space="preserve">    AIGym()  # 创建 AIGym 实例</w:t>
        <w:br/>
        <w:t>```</w:t>
        <w:br/>
        <w:br/>
        <w:t>### 代码核心部分说明：</w:t>
        <w:br/>
        <w:t>1. **类的初始化**：`__init__` 方法中定义了多个用于存储图像、关键点、计数、角度和阶段等信息的属性。</w:t>
        <w:br/>
        <w:t>2. **参数设置**：`set_args` 方法用于配置关键点、线条厚度、是否显示图像、姿势的上下角度以及姿势类型。</w:t>
        <w:br/>
        <w:t>3. **计数逻辑**：`start_counting` 方法是核心功能，负责根据姿势估计结果更新关键点、计算角度、判断阶段并进行计数，同时使用 `Annotator` 绘制图像和文本信息。```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`AIGym` 的类，主要用于在实时视频流中基于人体姿态来管理健身动作的计数。程序的核心功能是通过分析视频流中的人体关键点，来识别和计数特定的健身动作（如俯卧撑、引体向上和腹部锻炼）。</w:t>
        <w:br/>
        <w:br/>
        <w:t>在类的初始化方法 `__init__` 中，定义了一些用于存储图像、关键点、角度、计数和状态信息的变量。这些变量包括图像数据 `im0`、线条厚度 `tf`、关键点 `keypoints`、上下姿态角度 `poseup_angle` 和 `posedown_angle`、计数 `count`、阶段 `stage` 以及当前的姿态类型 `pose_type`。此外，还有一个用于可视化的标志 `view_img` 和一个注释器 `annotator`。</w:t>
        <w:br/>
        <w:br/>
        <w:t>`set_args` 方法用于配置一些参数，包括需要检查的关键点、线条厚度、是否显示图像、上下姿态的角度以及姿态类型。这个方法允许用户根据不同的健身动作需求来调整参数。</w:t>
        <w:br/>
        <w:br/>
        <w:t>`start_counting` 方法是计数的核心功能。它接收当前帧图像 `im0`、姿态估计结果 `results` 和当前帧计数 `frame_count`。在第一次调用时，会初始化计数、角度和阶段信息。接着，程序会遍历每个人体的关键点，计算姿态角度，并根据不同的姿态类型（如俯卧撑、引体向上和腹部锻炼）来判断当前的运动阶段（上或下），并相应地更新计数。</w:t>
        <w:br/>
        <w:br/>
        <w:t>在每个姿态的判断中，程序会使用 `annotator` 对象来绘制关键点、角度、计数和阶段信息。最后，如果 `view_img` 为真，程序会使用 OpenCV 显示当前图像，并在按下 'q' 键时退出显示。</w:t>
        <w:br/>
        <w:br/>
        <w:t>在文件的最后部分，程序通过 `if __name__ == '__main__':` 来实例化 `AIGym` 类，表明这个文件可以作为一个独立的脚本运行。整体来看，这个程序为实时健身动作的监测和计数提供了一个有效的解决方案。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```以下是经过简化和注释的核心代码部分，保留了关键功能并提供了详细的中文注释：</w:t>
        <w:br/>
        <w:br/>
        <w:t>```python</w:t>
        <w:br/>
        <w:t>import glob</w:t>
        <w:br/>
        <w:t>import os</w:t>
        <w:br/>
        <w:t>import random</w:t>
        <w:br/>
        <w:t>from copy import deepcopy</w:t>
        <w:br/>
        <w:t>from pathlib import Path</w:t>
        <w:br/>
        <w:t>import cv2</w:t>
        <w:br/>
        <w:t>import numpy as np</w:t>
        <w:br/>
        <w:t>from torch.utils.data import Dataset</w:t>
        <w:br/>
        <w:br/>
        <w:t>class BaseDataset(Dataset):</w:t>
        <w:br/>
        <w:t xml:space="preserve">    """</w:t>
        <w:br/>
        <w:t xml:space="preserve">    基础数据集类，用于加载和处理图像数据。</w:t>
        <w:br/>
        <w:br/>
        <w:t xml:space="preserve">    参数:</w:t>
        <w:br/>
        <w:t xml:space="preserve">        img_path (str): 图像文件夹的路径。</w:t>
        <w:br/>
        <w:t xml:space="preserve">        imgsz (int, optional): 图像大小，默认为640。</w:t>
        <w:br/>
        <w:t xml:space="preserve">        augment (bool, optional): 是否应用数据增强，默认为True。</w:t>
        <w:br/>
        <w:t xml:space="preserve">        classes (list): 包含的类别列表，默认为None。</w:t>
        <w:br/>
        <w:t xml:space="preserve">        fraction (float): 使用的数据集比例，默认为1.0（使用所有数据）。</w:t>
        <w:br/>
        <w:t xml:space="preserve">    """</w:t>
        <w:br/>
        <w:br/>
        <w:t xml:space="preserve">    def __init__(self, img_path, imgsz=640, augment=True, classes=None, fraction=1.0):</w:t>
        <w:br/>
        <w:t xml:space="preserve">        """初始化BaseDataset，配置和选项。"""</w:t>
        <w:br/>
        <w:t xml:space="preserve">        super().__init__()</w:t>
        <w:br/>
        <w:t xml:space="preserve">        self.img_path = img_path  # 图像路径</w:t>
        <w:br/>
        <w:t xml:space="preserve">        self.imgsz = imgsz  # 图像大小</w:t>
        <w:br/>
        <w:t xml:space="preserve">        self.augment = augment  # 是否进行数据增强</w:t>
        <w:br/>
        <w:t xml:space="preserve">        self.im_files = self.get_img_files(self.img_path)  # 获取图像文件列表</w:t>
        <w:br/>
        <w:t xml:space="preserve">        self.labels = self.get_labels()  # 获取标签数据</w:t>
        <w:br/>
        <w:t xml:space="preserve">        self.update_labels(include_class=classes)  # 更新标签以包含指定类别</w:t>
        <w:br/>
        <w:t xml:space="preserve">        self.ni = len(self.labels)  # 数据集中图像的数量</w:t>
        <w:br/>
        <w:br/>
        <w:t xml:space="preserve">    def get_img_files(self, img_path):</w:t>
        <w:br/>
        <w:t xml:space="preserve">        """读取图像文件。"""</w:t>
        <w:br/>
        <w:t xml:space="preserve">        f = []  # 存储图像文件</w:t>
        <w:br/>
        <w:t xml:space="preserve">        # 遍历给定路径，获取所有图像文件</w:t>
        <w:br/>
        <w:t xml:space="preserve">        for p in img_path if isinstance(img_path, list) else [img_path]:</w:t>
        <w:br/>
        <w:t xml:space="preserve">            p = Path(p)  # 处理路径</w:t>
        <w:br/>
        <w:t xml:space="preserve">            if p.is_dir():  # 如果是目录</w:t>
        <w:br/>
        <w:t xml:space="preserve">                f += glob.glob(str(p / '**' / '*.*'), recursive=True)  # 获取所有图像文件</w:t>
        <w:br/>
        <w:t xml:space="preserve">            elif p.is_file():  # 如果是文件</w:t>
        <w:br/>
        <w:t xml:space="preserve">                with open(p) as t:</w:t>
        <w:br/>
        <w:t xml:space="preserve">                    t = t.read().strip().splitlines()  # 读取文件内容</w:t>
        <w:br/>
        <w:t xml:space="preserve">                    parent = str(p.parent) + os.sep</w:t>
        <w:br/>
        <w:t xml:space="preserve">                    f += [x.replace('./', parent) if x.startswith('./') else x for x in t]  # 替换路径</w:t>
        <w:br/>
        <w:t xml:space="preserve">            else:</w:t>
        <w:br/>
        <w:t xml:space="preserve">                raise FileNotFoundError(f'{p} 不存在')</w:t>
        <w:br/>
        <w:t xml:space="preserve">        # 过滤出有效的图像文件</w:t>
        <w:br/>
        <w:t xml:space="preserve">        im_files = sorted(x for x in f if x.split('.')[-1].lower() in ['jpg', 'jpeg', 'png'])</w:t>
        <w:br/>
        <w:t xml:space="preserve">        assert im_files, f'没有在 {img_path} 中找到图像'</w:t>
        <w:br/>
        <w:t xml:space="preserve">        if self.fraction &lt; 1:</w:t>
        <w:br/>
        <w:t xml:space="preserve">            im_files = im_files[:round(len(im_files) * self.fraction)]  # 根据比例返回图像文件</w:t>
        <w:br/>
        <w:t xml:space="preserve">        return im_files</w:t>
        <w:br/>
        <w:br/>
        <w:t xml:space="preserve">    def update_labels(self, include_class):</w:t>
        <w:br/>
        <w:t xml:space="preserve">        """更新标签以仅包含指定类别（可选）。"""</w:t>
        <w:br/>
        <w:t xml:space="preserve">        for i in range(len(self.labels)):</w:t>
        <w:br/>
        <w:t xml:space="preserve">            if include_class is not None:</w:t>
        <w:br/>
        <w:t xml:space="preserve">                cls = self.labels[i]['cls']</w:t>
        <w:br/>
        <w:t xml:space="preserve">                # 过滤标签，只保留指定类别</w:t>
        <w:br/>
        <w:t xml:space="preserve">                j = np.isin(cls, include_class)</w:t>
        <w:br/>
        <w:t xml:space="preserve">                self.labels[i]['cls'] = cls[j]</w:t>
        <w:br/>
        <w:t xml:space="preserve">                self.labels[i]['bboxes'] = self.labels[i]['bboxes'][j]</w:t>
        <w:br/>
        <w:br/>
        <w:t xml:space="preserve">    def load_image(self, i):</w:t>
        <w:br/>
        <w:t xml:space="preserve">        """加载数据集中索引为 'i' 的图像，返回图像及其原始和调整后的尺寸。"""</w:t>
        <w:br/>
        <w:t xml:space="preserve">        im = cv2.imread(self.im_files[i])  # 读取图像</w:t>
        <w:br/>
        <w:t xml:space="preserve">        if im is None:</w:t>
        <w:br/>
        <w:t xml:space="preserve">            raise FileNotFoundError(f'未找到图像 {self.im_files[i]}')</w:t>
        <w:br/>
        <w:t xml:space="preserve">        # 调整图像大小</w:t>
        <w:br/>
        <w:t xml:space="preserve">        im = cv2.resize(im, (self.imgsz, self.imgsz), interpolation=cv2.INTER_LINEAR)</w:t>
        <w:br/>
        <w:t xml:space="preserve">        return im</w:t>
        <w:br/>
        <w:br/>
        <w:t xml:space="preserve">    def __getitem__(self, index):</w:t>
        <w:br/>
        <w:t xml:space="preserve">        """返回给定索引的图像和标签信息。"""</w:t>
        <w:br/>
        <w:t xml:space="preserve">        label = deepcopy(self.labels[index])  # 深拷贝标签</w:t>
        <w:br/>
        <w:t xml:space="preserve">        label['img'] = self.load_image(index)  # 加载图像</w:t>
        <w:br/>
        <w:t xml:space="preserve">        return label  # 返回图像和标签</w:t>
        <w:br/>
        <w:br/>
        <w:t xml:space="preserve">    def __len__(self):</w:t>
        <w:br/>
        <w:t xml:space="preserve">        """返回数据集中标签的数量。"""</w:t>
        <w:br/>
        <w:t xml:space="preserve">        return len(self.labels)</w:t>
        <w:br/>
        <w:br/>
        <w:t xml:space="preserve">    def get_labels(self):</w:t>
        <w:br/>
        <w:t xml:space="preserve">        """用户可以自定义标签格式。"""</w:t>
        <w:br/>
        <w:t xml:space="preserve">        raise NotImplementedError  # 需要用户实现</w:t>
        <w:br/>
        <w:t>```</w:t>
        <w:br/>
        <w:br/>
        <w:t>### 代码注释说明：</w:t>
        <w:br/>
        <w:t>1. **类和方法文档**：每个类和方法都有详细的文档字符串，描述其功能和参数。</w:t>
        <w:br/>
        <w:t>2. **图像文件读取**：`get_img_files` 方法负责读取指定路径下的所有图像文件，并进行格式过滤。</w:t>
        <w:br/>
        <w:t>3. **标签更新**：`update_labels` 方法根据用户指定的类别更新标签信息。</w:t>
        <w:br/>
        <w:t>4. **图像加载**：`load_image` 方法用于加载图像并调整其大小。</w:t>
        <w:br/>
        <w:t>5. **数据集长度**：`__len__` 方法返回数据集中标签的数量，便于在训练过程中使用。</w:t>
        <w:br/>
        <w:br/>
        <w:t>通过这种方式，代码的核心功能得以保留，同时提供了清晰的中文注释，便于理解和维护。```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这个程序文件是一个用于加载和处理图像数据的基础数据集类，名为 `BaseDataset`，它是从 PyTorch 的 `Dataset` 类继承而来的。该类主要用于计算机视觉任务，特别是与 YOLO（You Only Look Once）目标检测模型相关的任务。</w:t>
        <w:br/>
        <w:br/>
        <w:t>在初始化方法 `__init__` 中，类接收多个参数，包括图像路径、图像大小、是否缓存图像、数据增强选项、超参数、批处理大小等。初始化过程中，类会读取图像文件、获取标签信息，并根据需要更新标签以仅包含指定的类别。它还会根据参数设置缓存图像到内存或磁盘，并构建图像变换函数。</w:t>
        <w:br/>
        <w:br/>
        <w:t>`get_img_files` 方法用于读取指定路径下的图像文件。它支持传入文件夹路径或文件列表，并会根据图像格式过滤有效的图像文件。如果指定的路径无效，则会抛出异常。该方法还支持根据给定的比例来限制使用的数据集大小。</w:t>
        <w:br/>
        <w:br/>
        <w:t>`update_labels` 方法用于更新标签信息，以便仅包含指定的类别。它会根据输入的类别列表过滤标签，并在单类训练模式下将所有类别标记为同一类。</w:t>
        <w:br/>
        <w:br/>
        <w:t>`load_image` 方法用于加载指定索引的图像，并根据需要进行调整大小。它会根据原始图像的大小和所需的图像大小进行比例缩放，并在训练时将图像存入缓冲区以便于数据增强。</w:t>
        <w:br/>
        <w:br/>
        <w:t>`cache_images` 和 `cache_images_to_disk` 方法用于将图像缓存到内存或磁盘，以提高后续加载的速度。`check_cache_ram` 方法则用于检查可用内存是否足够缓存图像。</w:t>
        <w:br/>
        <w:br/>
        <w:t>`set_rectangle` 方法用于设置 YOLO 检测的边界框形状为矩形，主要用于处理不同长宽比的图像，以便于训练时的批处理。</w:t>
        <w:br/>
        <w:br/>
        <w:t>`__getitem__` 方法返回给定索引的图像和标签信息，并应用预定义的变换。`get_image_and_label` 方法则用于获取图像和对应的标签信息，并计算图像的缩放比例。</w:t>
        <w:br/>
        <w:br/>
        <w:t>`__len__` 方法返回数据集中标签的数量。`update_labels_info` 方法允许用户自定义标签格式。</w:t>
        <w:br/>
        <w:br/>
        <w:t>`build_transforms` 和 `get_labels` 方法是留给用户自定义的，前者用于定义数据增强的具体操作，后者用于定义标签的读取格式。总的来说，这个类为图像数据的加载、处理和增强提供了一个灵活的基础框架，适用于 YOLO 等目标检测模型的训练。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判断是否使用GPU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将路径转换为Unix风格</w:t>
        <w:br/>
        <w:t xml:space="preserve">    unix_style_path = data_path.replace(os.sep, '/')</w:t>
        <w:br/>
        <w:t xml:space="preserve">    # 获取目录路径</w:t>
        <w:br/>
        <w:t xml:space="preserve">    directory_path = os.path.dirname(unix_style_path)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修改数据集中训练、验证和测试的路径</w:t>
        <w:br/>
        <w:t xml:space="preserve">    if 'train' in data and 'val' in data and 'test' in data:</w:t>
        <w:br/>
        <w:t xml:space="preserve">        data['train'] = directory_path + '/train'  # 设置训练数据路径</w:t>
        <w:br/>
        <w:t xml:space="preserve">        data['val'] = directory_path + '/val'      # 设置验证数据路径</w:t>
        <w:br/>
        <w:t xml:space="preserve">        data['test'] = directory_path + '/test'    # 设置测试数据路径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加载YOLO模型配置文件和预训练权重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指定使用的设备（GPU或CPU）</w:t>
        <w:br/>
        <w:t xml:space="preserve">        workers=workers,  # 指定数据加载的工作进程数</w:t>
        <w:br/>
        <w:t xml:space="preserve">        imgsz=640,  # 指定输入图像的大小为640x640</w:t>
        <w:br/>
        <w:t xml:space="preserve">        epochs=100,  # 指定训练的轮数为100</w:t>
        <w:br/>
        <w:t xml:space="preserve">        batch=batch,  # 指定每个批次的样本数量</w:t>
        <w:br/>
        <w:t xml:space="preserve">    )</w:t>
        <w:br/>
        <w:t>```</w:t>
        <w:br/>
        <w:br/>
        <w:t>### 代码核心部分解释：</w:t>
        <w:br/>
        <w:t>1. **导入库**：导入必要的库，包括操作系统库、PyTorch、YAML解析库和YOLO模型库。</w:t>
        <w:br/>
        <w:t>2. **参数设置**：设置数据加载的工作进程数、批次大小和设备（GPU或CPU）。</w:t>
        <w:br/>
        <w:t>3. **数据路径处理**：获取数据集配置文件的绝对路径，并将其转换为Unix风格路径，以便于后续处理。</w:t>
        <w:br/>
        <w:t>4. **读取和修改YAML文件**：读取YAML文件，修改训练、验证和测试数据的路径，并将修改后的内容写回文件。</w:t>
        <w:br/>
        <w:t>5. **加载YOLO模型**：加载YOLO模型的配置文件和预训练权重。</w:t>
        <w:br/>
        <w:t>6. **模型训练**：调用模型的训练方法，传入数据路径、设备、工作进程数、图像大小、训练轮数和批次大小等参数，开始训练模型。```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`train.py` 是一个用于训练 YOLO（You Only Look Once）模型的脚本。首先，它导入了必要的库，包括操作系统库 `os`、深度学习框架 `torch`、YAML 处理库 `yaml` 以及 YOLO 模型库 `ultralytics`。此外，还导入了 `QtFusion.path` 中的 `abs_path` 函数来处理路径，并设置了 Matplotlib 的后端为 `TkAgg`。</w:t>
        <w:br/>
        <w:br/>
        <w:t>在主程序部分，首先设置了一些训练参数，包括工作进程数 `workers` 和批次大小 `batch`。批次大小可以根据计算机的显存和内存进行调整，以避免显存溢出。接着，程序检测是否有可用的 GPU，如果有，则将设备设置为 GPU（"0"），否则使用 CPU。</w:t>
        <w:br/>
        <w:br/>
        <w:t>接下来，程序构建了数据集配置文件的绝对路径，读取 YAML 文件以获取数据集的相关信息。程序确保 YAML 文件中包含训练、验证和测试数据的路径，并将这些路径修改为当前目录下的相应子目录。修改后的数据会被写回到 YAML 文件中。</w:t>
        <w:br/>
        <w:br/>
        <w:t>在模型加载部分，程序使用指定的 YOLO 配置文件加载预训练的 YOLOv8 模型。这里提供了一个路径，指向 YOLOv8 的配置文件和权重文件。用户可以根据需要选择不同的模型配置文件。</w:t>
        <w:br/>
        <w:br/>
        <w:t>最后，程序调用 `model.train()` 方法开始训练模型。训练过程中指定了数据配置文件路径、设备、工作进程数、输入图像大小（640x640）、训练的 epoch 数（100）以及批次大小。训练结果将被存储在 `results` 变量中。</w:t>
        <w:br/>
        <w:br/>
        <w:t>整体来看，该脚本实现了 YOLO 模型的训练流程，包括数据路径的设置、模型的加载和训练参数的配置，适合于计算机视觉任务中的目标检测和分割。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BOTrack(STrack):</w:t>
        <w:br/>
        <w:t xml:space="preserve">    """</w:t>
        <w:br/>
        <w:t xml:space="preserve">    BOTrack类是STrack类的扩展，增加了目标跟踪功能。</w:t>
        <w:br/>
        <w:t xml:space="preserve">    """</w:t>
        <w:br/>
        <w:br/>
        <w:t xml:space="preserve">    shared_kalman = KalmanFilterXYWH()  # 所有BOTrack实例共享的卡尔曼滤波器</w:t>
        <w:br/>
        <w:br/>
        <w:t xml:space="preserve">    def __init__(self, tlwh, score, cls, feat=None, feat_history=50):</w:t>
        <w:br/>
        <w:t xml:space="preserve">        """初始化BOTrack实例，设置初始参数和特征历史记录。"""</w:t>
        <w:br/>
        <w:t xml:space="preserve">        super().__init__(tlwh, score, cls)  # 调用父类构造函数</w:t>
        <w:br/>
        <w:br/>
        <w:t xml:space="preserve">        self.smooth_feat = None  # 平滑特征向量</w:t>
        <w:br/>
        <w:t xml:space="preserve">        self.curr_feat = None  # 当前特征向量</w:t>
        <w:br/>
        <w:t xml:space="preserve">        if feat is not None:</w:t>
        <w:br/>
        <w:t xml:space="preserve">            self.update_features(feat)  # 更新特征</w:t>
        <w:br/>
        <w:t xml:space="preserve">        self.features = deque([], maxlen=feat_history)  # 存储特征向量的双端队列</w:t>
        <w:br/>
        <w:t xml:space="preserve">        self.alpha = 0.9  # 指数移动平均的平滑因子</w:t>
        <w:br/>
        <w:br/>
        <w:t xml:space="preserve">    def update_features(self, feat):</w:t>
        <w:br/>
        <w:t xml:space="preserve">        """更新特征向量，并使用指数移动平均进行平滑处理。"""</w:t>
        <w:br/>
        <w:t xml:space="preserve">        feat /= np.linalg.norm(feat)  # 归一化特征向量</w:t>
        <w:br/>
        <w:t xml:space="preserve">        self.curr_feat = feat  # 设置当前特征</w:t>
        <w:br/>
        <w:t xml:space="preserve">        if self.smooth_feat is None:</w:t>
        <w:br/>
        <w:t xml:space="preserve">            self.smooth_feat = feat  # 如果平滑特征为空，则直接赋值</w:t>
        <w:br/>
        <w:t xml:space="preserve">        else:</w:t>
        <w:br/>
        <w:t xml:space="preserve">            # 使用指数移动平均更新平滑特征</w:t>
        <w:br/>
        <w:t xml:space="preserve">            self.smooth_feat = self.alpha * self.smooth_feat + (1 - self.alpha) * feat</w:t>
        <w:br/>
        <w:t xml:space="preserve">        self.features.append(feat)  # 将当前特征添加到特征队列</w:t>
        <w:br/>
        <w:t xml:space="preserve">        self.smooth_feat /= np.linalg.norm(self.smooth_feat)  # 归一化平滑特征</w:t>
        <w:br/>
        <w:br/>
        <w:t xml:space="preserve">    def predict(self):</w:t>
        <w:br/>
        <w:t xml:space="preserve">        """使用卡尔曼滤波器预测目标的均值和协方差。"""</w:t>
        <w:br/>
        <w:t xml:space="preserve">        mean_state = self.mean.copy()  # 复制当前均值状态</w:t>
        <w:br/>
        <w:t xml:space="preserve">        if self.state != TrackState.Tracked:</w:t>
        <w:br/>
        <w:t xml:space="preserve">            mean_state[6] = 0  # 如果状态不是跟踪状态，重置速度</w:t>
        <w:br/>
        <w:t xml:space="preserve">            mean_state[7] = 0</w:t>
        <w:br/>
        <w:br/>
        <w:t xml:space="preserve">        # 使用卡尔曼滤波器进行预测</w:t>
        <w:br/>
        <w:t xml:space="preserve">        self.mean, self.covariance = self.kalman_filter.predict(mean_state, self.covariance)</w:t>
        <w:br/>
        <w:br/>
        <w:t xml:space="preserve">    @property</w:t>
        <w:br/>
        <w:t xml:space="preserve">    def tlwh(self):</w:t>
        <w:br/>
        <w:t xml:space="preserve">        """获取当前目标的位置，格式为 (左上角x, 左上角y, 宽度, 高度)。"""</w:t>
        <w:br/>
        <w:t xml:space="preserve">        if self.mean is None:</w:t>
        <w:br/>
        <w:t xml:space="preserve">            return self._tlwh.copy()  # 如果均值为空，返回原始tlwh</w:t>
        <w:br/>
        <w:t xml:space="preserve">        ret = self.mean[:4].copy()  # 复制均值的前四个元素</w:t>
        <w:br/>
        <w:t xml:space="preserve">        ret[:2] -= ret[2:] / 2  # 计算左上角坐标</w:t>
        <w:br/>
        <w:t xml:space="preserve">        return ret</w:t>
        <w:br/>
        <w:br/>
        <w:t xml:space="preserve">    @staticmethod</w:t>
        <w:br/>
        <w:t xml:space="preserve">    def multi_predict(stracks):</w:t>
        <w:br/>
        <w:t xml:space="preserve">        """使用共享的卡尔曼滤波器预测多个目标的均值和协方差。"""</w:t>
        <w:br/>
        <w:t xml:space="preserve">        if len(stracks) &lt;= 0:</w:t>
        <w:br/>
        <w:t xml:space="preserve">            return  # 如果没有目标，直接返回</w:t>
        <w:br/>
        <w:t xml:space="preserve">        multi_mean = np.asarray([st.mean.copy() for st in stracks])  # 获取所有目标的均值</w:t>
        <w:br/>
        <w:t xml:space="preserve">        multi_covariance = np.asarray([st.covariance for st in stracks])  # 获取所有目标的协方差</w:t>
        <w:br/>
        <w:t xml:space="preserve">        for i, st in enumerate(stracks):</w:t>
        <w:br/>
        <w:t xml:space="preserve">            if st.state != TrackState.Tracked:</w:t>
        <w:br/>
        <w:t xml:space="preserve">                multi_mean[i][6] = 0  # 如果状态不是跟踪状态，重置速度</w:t>
        <w:br/>
        <w:t xml:space="preserve">                multi_mean[i][7] = 0</w:t>
        <w:br/>
        <w:t xml:space="preserve">        # 使用共享的卡尔曼滤波器进行多目标预测</w:t>
        <w:br/>
        <w:t xml:space="preserve">        multi_mean, multi_covariance = BOTrack.shared_kalman.multi_predict(multi_mean, multi_covariance)</w:t>
        <w:br/>
        <w:t xml:space="preserve">        for i, (mean, cov) in enumerate(zip(multi_mean, multi_covariance)):</w:t>
        <w:br/>
        <w:t xml:space="preserve">            stracks[i].mean = mean  # 更新每个目标的均值</w:t>
        <w:br/>
        <w:t xml:space="preserve">            stracks[i].covariance = cov  # 更新每个目标的协方差</w:t>
        <w:br/>
        <w:t>```</w:t>
        <w:br/>
        <w:br/>
        <w:t>### 代码核心部分解释：</w:t>
        <w:br/>
        <w:t>1. **BOTrack类**：继承自STrack类，增加了特征更新和卡尔曼滤波器预测的功能。</w:t>
        <w:br/>
        <w:t>2. **共享卡尔曼滤波器**：所有BOTrack实例共享一个卡尔曼滤波器，便于多目标跟踪。</w:t>
        <w:br/>
        <w:t>3. **特征更新**：通过`update_features`方法更新当前特征并进行平滑处理，使用指数移动平均来减少噪声。</w:t>
        <w:br/>
        <w:t>4. **预测功能**：`predict`方法使用卡尔曼滤波器预测目标的状态，更新均值和协方差。</w:t>
        <w:br/>
        <w:t>5. **坐标转换**：通过`tlwh`属性获取目标的位置信息，格式为左上角坐标和宽高。</w:t>
        <w:br/>
        <w:br/>
        <w:t>这些功能使得BOTrack能够有效地进行目标跟踪，并在特征更新和状态预测方面提供了支持。```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`bot_sort.py` 是用于对象跟踪的实现，特别是与 YOLOv8 目标检测模型结合使用的 BoT-SORT 跟踪器。该文件主要包含两个类：`BOTrack` 和 `BOTSORT`，它们分别负责单个对象的跟踪和整体的跟踪管理。</w:t>
        <w:br/>
        <w:br/>
        <w:t>`BOTrack` 类是对 `STrack` 类的扩展，增加了对象跟踪的功能。它使用卡尔曼滤波器来预测对象的位置，并维护一个特征向量的历史记录。该类的主要属性包括共享的卡尔曼滤波器、平滑的特征向量、当前特征向量以及用于存储特征向量的双端队列。`update_features` 方法用于更新特征向量并使用指数移动平均进行平滑处理。`predict` 方法利用卡尔曼滤波器预测对象的状态。`re_activate` 和 `update` 方法用于重新激活和更新跟踪对象的状态。`tlwh` 属性提供了当前对象的位置，以左上角坐标和宽高的格式表示。`multi_predict` 方法可以对多个对象的状态进行预测，而 `convert_coords` 和 `tlwh_to_xywh` 方法则用于坐标格式的转换。</w:t>
        <w:br/>
        <w:br/>
        <w:t>`BOTSORT` 类是对 `BYTETracker` 类的扩展，旨在实现基于 ReID（重识别）和 GMC（全局运动一致性）算法的对象跟踪。它的构造函数初始化了一些跟踪参数，包括空间接近度和外观相似度的阈值。`get_kalmanfilter` 方法返回一个卡尔曼滤波器的实例。`init_track` 方法用于根据检测结果初始化跟踪，支持使用 ReID 模块提取特征。`get_dists` 方法计算跟踪对象与检测对象之间的距离，结合了 IoU 和 ReID 特征的相似度。`multi_predict` 方法则用于同时预测多个对象的状态。</w:t>
        <w:br/>
        <w:br/>
        <w:t>整体而言，这个文件实现了一个高效的对象跟踪系统，能够在动态场景中跟踪多个对象，并利用深度学习模型进行特征提取和相似度计算。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TransformerEncoderLayer(nn.Module):</w:t>
        <w:br/>
        <w:t xml:space="preserve">    """定义一个单层的Transformer编码器。"""</w:t>
        <w:br/>
        <w:br/>
        <w:t xml:space="preserve">    def __init__(self, c1, cm=2048, num_heads=8, dropout=0.0, act=nn.GELU(), normalize_before=False):</w:t>
        <w:br/>
        <w:t xml:space="preserve">        """初始化TransformerEncoderLayer，设置参数。"""</w:t>
        <w:br/>
        <w:t xml:space="preserve">        super().__init__()</w:t>
        <w:br/>
        <w:t xml:space="preserve">        self.ma = nn.MultiheadAttention(c1, num_heads, dropout=dropout, batch_first=True)  # 多头自注意力机制</w:t>
        <w:br/>
        <w:t xml:space="preserve">        self.fc1 = nn.Linear(c1, cm)  # 前馈网络的第一层</w:t>
        <w:br/>
        <w:t xml:space="preserve">        self.fc2 = nn.Linear(cm, c1)  # 前馈网络的第二层</w:t>
        <w:br/>
        <w:t xml:space="preserve">        self.norm1 = nn.LayerNorm(c1)  # 第一层归一化</w:t>
        <w:br/>
        <w:t xml:space="preserve">        self.norm2 = nn.LayerNorm(c1)  # 第二层归一化</w:t>
        <w:br/>
        <w:t xml:space="preserve">        self.dropout = nn.Dropout(dropout)  # dropout层</w:t>
        <w:br/>
        <w:t xml:space="preserve">        self.dropout1 = nn.Dropout(dropout)  # 第一个dropout层</w:t>
        <w:br/>
        <w:t xml:space="preserve">        self.dropout2 = nn.Dropout(dropout)  # 第二个dropout层</w:t>
        <w:br/>
        <w:t xml:space="preserve">        self.act = act  # 激活函数</w:t>
        <w:br/>
        <w:t xml:space="preserve">        self.normalize_before = normalize_before  # 是否在前向传播前进行归一化</w:t>
        <w:br/>
        <w:br/>
        <w:t xml:space="preserve">    def forward(self, src, src_mask=None, src_key_padding_mask=None, pos=None):</w:t>
        <w:br/>
        <w:t xml:space="preserve">        """通过编码器模块进行前向传播。"""</w:t>
        <w:br/>
        <w:t xml:space="preserve">        if self.normalize_before:</w:t>
        <w:br/>
        <w:t xml:space="preserve">            return self.forward_pre(src, src_mask, src_key_padding_mask, pos)</w:t>
        <w:br/>
        <w:t xml:space="preserve">        return self.forward_post(src, src_mask, src_key_padding_mask, pos)</w:t>
        <w:br/>
        <w:br/>
        <w:t xml:space="preserve">    def forward_post(self, src, src_mask=None, src_key_padding_mask=None, pos=None):</w:t>
        <w:br/>
        <w:t xml:space="preserve">        """后归一化的前向传播。"""</w:t>
        <w:br/>
        <w:t xml:space="preserve">        q = k = self.with_pos_embed(src, pos)  # 计算查询和键</w:t>
        <w:br/>
        <w:t xml:space="preserve">        src2 = self.ma(q, k, value=src, attn_mask=src_mask, key_padding_mask=src_key_padding_mask)[0]  # 自注意力计算</w:t>
        <w:br/>
        <w:t xml:space="preserve">        src = src + self.dropout1(src2)  # 残差连接</w:t>
        <w:br/>
        <w:t xml:space="preserve">        src = self.norm1(src)  # 归一化</w:t>
        <w:br/>
        <w:t xml:space="preserve">        src2 = self.fc2(self.dropout(self.act(self.fc1(src))))  # 前馈网络</w:t>
        <w:br/>
        <w:t xml:space="preserve">        src = src + self.dropout2(src2)  # 残差连接</w:t>
        <w:br/>
        <w:t xml:space="preserve">        return self.norm2(src)  # 归一化</w:t>
        <w:br/>
        <w:br/>
        <w:t xml:space="preserve">    @staticmethod</w:t>
        <w:br/>
        <w:t xml:space="preserve">    def with_pos_embed(tensor, pos=None):</w:t>
        <w:br/>
        <w:t xml:space="preserve">        """如果提供了位置嵌入，则将其添加到张量中。"""</w:t>
        <w:br/>
        <w:t xml:space="preserve">        return tensor if pos is None else tensor + pos</w:t>
        <w:br/>
        <w:br/>
        <w:br/>
        <w:t>class AIFI(TransformerEncoderLayer):</w:t>
        <w:br/>
        <w:t xml:space="preserve">    """定义AIFI变换器层。"""</w:t>
        <w:br/>
        <w:br/>
        <w:t xml:space="preserve">    def forward(self, x):</w:t>
        <w:br/>
        <w:t xml:space="preserve">        """AIFI变换器层的前向传播。"""</w:t>
        <w:br/>
        <w:t xml:space="preserve">        c, h, w = x.shape[1:]  # 获取输入的通道、高度和宽度</w:t>
        <w:br/>
        <w:t xml:space="preserve">        pos_embed = self.build_2d_sincos_position_embedding(w, h, c)  # 构建2D位置嵌入</w:t>
        <w:br/>
        <w:t xml:space="preserve">        x = super().forward(x.flatten(2).permute(0, 2, 1), pos=pos_embed.to(device=x.device, dtype=x.dtype))  # 调用父类的前向传播</w:t>
        <w:br/>
        <w:t xml:space="preserve">        return x.permute(0, 2, 1).view([-1, c, h, w]).contiguous()  # 还原形状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"""构建2D正弦余弦位置嵌入。"""</w:t>
        <w:br/>
        <w:t xml:space="preserve">        grid_w = torch.arange(int(w), dtype=torch.float32)  # 水平网格</w:t>
        <w:br/>
        <w:t xml:space="preserve">        grid_h = torch.arange(int(h), dtype=torch.float32)  # 垂直网格</w:t>
        <w:br/>
        <w:t xml:space="preserve">        grid_w, grid_h = torch.meshgrid(grid_w, grid_h, indexing='ij')  # 创建网格</w:t>
        <w:br/>
        <w:t xml:space="preserve">        pos_dim = embed_dim // 4  # 位置维度</w:t>
        <w:br/>
        <w:t xml:space="preserve">        omega = torch.arange(pos_dim, dtype=torch.float32) / pos_dim  # 计算频率</w:t>
        <w:br/>
        <w:t xml:space="preserve">        omega = 1. / (temperature ** omega)  # 温度缩放</w:t>
        <w:br/>
        <w:br/>
        <w:t xml:space="preserve">        out_w = grid_w.flatten()[..., None] @ omega[None]  # 水平位置嵌入</w:t>
        <w:br/>
        <w:t xml:space="preserve">        out_h = grid_h.flatten()[..., None] @ omega[None]  # 垂直位置嵌入</w:t>
        <w:br/>
        <w:br/>
        <w:t xml:space="preserve">        return torch.cat([torch.sin(out_w), torch.cos(out_w), torch.sin(out_h), torch.cos(out_h)], 1)[None]  # 返回位置嵌入</w:t>
        <w:br/>
        <w:br/>
        <w:br/>
        <w:t>class TransformerLayer(nn.Module):</w:t>
        <w:br/>
        <w:t xml:space="preserve">    """Transformer层，使用线性变换和多头注意力机制。"""</w:t>
        <w:br/>
        <w:br/>
        <w:t xml:space="preserve">    def __init__(self, c, num_heads):</w:t>
        <w:br/>
        <w:t xml:space="preserve">        """初始化自注意力机制。"""</w:t>
        <w:br/>
        <w:t xml:space="preserve">        super().__init__()</w:t>
        <w:br/>
        <w:t xml:space="preserve">        self.q = nn.Linear(c, c, bias=False)  # 查询线性变换</w:t>
        <w:br/>
        <w:t xml:space="preserve">        self.k = nn.Linear(c, c, bias=False)  # 键线性变换</w:t>
        <w:br/>
        <w:t xml:space="preserve">        self.v = nn.Linear(c, c, bias=False)  # 值线性变换</w:t>
        <w:br/>
        <w:t xml:space="preserve">        self.ma = nn.MultiheadAttention(embed_dim=c, num_heads=num_heads)  # 多头自注意力机制</w:t>
        <w:br/>
        <w:t xml:space="preserve">        self.fc1 = nn.Linear(c, c, bias=False)  # 前馈网络的第一层</w:t>
        <w:br/>
        <w:t xml:space="preserve">        self.fc2 = nn.Linear(c, c, bias=False)  # 前馈网络的第二层</w:t>
        <w:br/>
        <w:br/>
        <w:t xml:space="preserve">    def forward(self, x):</w:t>
        <w:br/>
        <w:t xml:space="preserve">        """应用Transformer块并返回输出。"""</w:t>
        <w:br/>
        <w:t xml:space="preserve">        x = self.ma(self.q(x), self.k(x), self.v(x))[0] + x  # 自注意力计算和残差连接</w:t>
        <w:br/>
        <w:t xml:space="preserve">        return self.fc2(self.fc1(x)) + x  # 前馈网络和残差连接</w:t>
        <w:br/>
        <w:br/>
        <w:br/>
        <w:t>class MLPBlock(nn.Module):</w:t>
        <w:br/>
        <w:t xml:space="preserve">    """实现一个多层感知机的单个块。"""</w:t>
        <w:br/>
        <w:br/>
        <w:t xml:space="preserve">    def __init__(self, embedding_dim, mlp_dim, act=nn.GELU):</w:t>
        <w:br/>
        <w:t xml:space="preserve">        """初始化MLPBlock。"""</w:t>
        <w:br/>
        <w:t xml:space="preserve">        super().__init__()</w:t>
        <w:br/>
        <w:t xml:space="preserve">        self.lin1 = nn.Linear(embedding_dim, mlp_dim)  # 第一层线性变换</w:t>
        <w:br/>
        <w:t xml:space="preserve">        self.lin2 = nn.Linear(mlp_dim, embedding_dim)  # 第二层线性变换</w:t>
        <w:br/>
        <w:t xml:space="preserve">        self.act = act()  # 激活函数</w:t>
        <w:br/>
        <w:br/>
        <w:t xml:space="preserve">    def forward(self, x: torch.Tensor) -&gt; torch.Tensor:</w:t>
        <w:br/>
        <w:t xml:space="preserve">        """MLPBlock的前向传播。"""</w:t>
        <w:br/>
        <w:t xml:space="preserve">        return self.lin2(self.act(self.lin1(x)))  # 前向传播</w:t>
        <w:br/>
        <w:br/>
        <w:br/>
        <w:t>class MLP(nn.Module):</w:t>
        <w:br/>
        <w:t xml:space="preserve">    """实现一个简单的多层感知机（也称为FFN）。"""</w:t>
        <w:br/>
        <w:br/>
        <w:t xml:space="preserve">    def __init__(self, input_dim, hidden_dim, output_dim, num_layers):</w:t>
        <w:br/>
        <w:t xml:space="preserve">        """初始化MLP。"""</w:t>
        <w:br/>
        <w:t xml:space="preserve">        super().__init__()</w:t>
        <w:br/>
        <w:t xml:space="preserve">        self.num_layers = num_layers</w:t>
        <w:br/>
        <w:t xml:space="preserve">        h = [hidden_dim] * (num_layers - 1)  # 隐藏层维度</w:t>
        <w:br/>
        <w:t xml:space="preserve">        self.layers = nn.ModuleList(nn.Linear(n, k) for n, k in zip([input_dim] + h, h + [output_dim]))  # 创建层</w:t>
        <w:br/>
        <w:br/>
        <w:t xml:space="preserve">    def forward(self, x):</w:t>
        <w:br/>
        <w:t xml:space="preserve">        """整个MLP的前向传播。"""</w:t>
        <w:br/>
        <w:t xml:space="preserve">        for i, layer in enumerate(self.layers):</w:t>
        <w:br/>
        <w:t xml:space="preserve">            x = F.relu(layer(x)) if i &lt; self.num_layers - 1 else layer(x)  # 激活函数应用</w:t>
        <w:br/>
        <w:t xml:space="preserve">        return x  # 返回输出</w:t>
        <w:br/>
        <w:t>```</w:t>
        <w:br/>
        <w:br/>
        <w:t>### 代码核心部分说明</w:t>
        <w:br/>
        <w:t>1. **TransformerEncoderLayer**: 实现了Transformer编码器的单层，包含多头自注意力机制和前馈网络。</w:t>
        <w:br/>
        <w:t>2. **AIFI**: 继承自`TransformerEncoderLayer`，增加了2D位置嵌入的构建。</w:t>
        <w:br/>
        <w:t>3. **TransformerLayer**: 实现了一个基本的Transformer层，包含自注意力和前馈网络。</w:t>
        <w:br/>
        <w:t>4. **MLPBlock**: 实现了一个多层感知机的基本结构。</w:t>
        <w:br/>
        <w:t>5. **MLP**: 实现了一个简单的多层感知机，支持多层结构。</w:t>
        <w:br/>
        <w:br/>
        <w:t>这些类是构建Transformer模型的基础，提供了自注意力机制和前馈网络的实现，适用于各种深度学习任务。```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这个程序文件定义了一系列与Transformer相关的模块，主要用于计算机视觉任务中的特征提取和处理。文件中包含多个类，每个类实现了不同的功能。</w:t>
        <w:br/>
        <w:br/>
        <w:t>首先，`TransformerEncoderLayer`类定义了Transformer编码器的单层结构。它使用多头自注意力机制（`nn.MultiheadAttention`）来处理输入特征，并通过前馈神经网络（两个线性层）进行进一步的特征变换。该类支持前置和后置归一化的两种前向传播方式，用户可以根据需要选择使用。</w:t>
        <w:br/>
        <w:br/>
        <w:t>接下来，`AIFI`类是`TransformerEncoderLayer`的一个扩展，专门用于处理二维输入数据。它在前向传播中构建了二维的正弦余弦位置嵌入，并将输入数据展平以适应Transformer的输入格式。</w:t>
        <w:br/>
        <w:br/>
        <w:t>`TransformerLayer`类实现了一个简化的Transformer层，去除了层归一化，以提高性能。它同样使用多头自注意力机制和前馈网络。</w:t>
        <w:br/>
        <w:br/>
        <w:t>`TransformerBlock`类则将多个`TransformerLayer`组合在一起，形成一个完整的Transformer模块。它还包含可选的卷积层，用于调整输入和输出的通道数。</w:t>
        <w:br/>
        <w:br/>
        <w:t>`MLPBlock`和`MLP`类实现了多层感知机（MLP），用于特征的非线性变换。`MLPBlock`定义了一个单独的MLP块，而`MLP`则实现了一个完整的多层感知机，支持多个层次的堆叠。</w:t>
        <w:br/>
        <w:br/>
        <w:t>`LayerNorm2d`类实现了二维层归一化，用于对输入的每个通道进行归一化处理，以提高模型的稳定性和收敛速度。</w:t>
        <w:br/>
        <w:br/>
        <w:t>`MSDeformAttn`类实现了多尺度可变形注意力机制，允许模型在不同尺度上自适应地选择关注的区域。这对于处理不同尺寸的输入特征非常重要。</w:t>
        <w:br/>
        <w:br/>
        <w:t>`DeformableTransformerDecoderLayer`和`DeformableTransformerDecoder`类实现了可变形Transformer解码器。解码器层包含自注意力和交叉注意力机制，能够有效地处理输入特征并生成输出。</w:t>
        <w:br/>
        <w:br/>
        <w:t>整体而言，这个文件提供了一整套用于实现Transformer架构的模块，适用于各种计算机视觉任务，尤其是在目标检测和图像分割等领域。每个模块都经过精心设计，以确保在处理复杂数据时能够有效地提取和转换特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整体功能和架构概括</w:t>
        <w:br/>
        <w:br/>
        <w:t>该项目是一个基于YOLO（You Only Look Once）目标检测模型的计算机视觉框架，提供了多种功能模块，包括数据处理、模型训练、对象跟踪、Transformer结构实现等。整体架构分为以下几个主要部分：</w:t>
        <w:br/>
        <w:br/>
        <w:t>1. **数据处理**：通过 `base.py` 提供的数据集类，支持图像的加载、预处理和增强，为模型训练提供合适的数据输入。</w:t>
        <w:br/>
        <w:br/>
        <w:t>2. **模型训练**：`train.py` 脚本负责训练YOLO模型，设置训练参数，加载数据集，并启动训练过程。</w:t>
        <w:br/>
        <w:br/>
        <w:t>3. **对象跟踪**：`bot_sort.py` 实现了BoT-SORT跟踪器，结合ReID特征和卡尔曼滤波器进行多对象跟踪。</w:t>
        <w:br/>
        <w:br/>
        <w:t>4. **Transformer模块**：`transformer.py` 提供了Transformer相关的模块，支持特征提取和处理，适用于各种计算机视觉任务。</w:t>
        <w:br/>
        <w:br/>
        <w:t>5. **用户界面**：`ui.py` 提供了一个简单的用户界面，用于启动和运行特定的脚本（如Web应用）。</w:t>
        <w:br/>
        <w:br/>
        <w:t>6. **健身动作识别**：`ai_gym.py` 实现了一个基于姿态估计的健身动作计数系统。</w:t>
        <w:br/>
        <w:br/>
        <w:t>7. **模型推理**：其他模块（如 `predict.py` 和 `val.py`）提供了模型推理和验证的功能。</w:t>
        <w:br/>
        <w:br/>
        <w:t>### 文件功能整理表</w:t>
        <w:br/>
        <w:br/>
        <w:t>| 文件路径                                                    | 功能描述                                                         |</w:t>
        <w:br/>
        <w:t>|-----------------------------------------------------------|------------------------------------------------------------------|</w:t>
        <w:br/>
        <w:t>| `ultralytics\nn\extra_modules\ops_dcnv3\functions\dcnv3_func.py` | 实现DCNv3（Deformable Convolutional Networks v3）功能，支持前向和反向传播。 |</w:t>
        <w:br/>
        <w:t>| `ui.py`                                                  | 提供用户界面，允许通过命令行启动指定的脚本（如Web应用）。        |</w:t>
        <w:br/>
        <w:t>| `ultralytics\solutions\ai_gym.py`                       | 实现基于姿态估计的健身动作计数系统，实时监测和计数健身动作。     |</w:t>
        <w:br/>
        <w:t>| `ultralytics\data\base.py`                              | 定义数据集类，负责图像的加载、预处理和增强，为模型训练提供数据。 |</w:t>
        <w:br/>
        <w:t>| `train.py`                                              | 负责训练YOLO模型，设置训练参数，加载数据集并启动训练过程。     |</w:t>
        <w:br/>
        <w:t>| `ultralytics\trackers\bot_sort.py`                     | 实现BoT-SORT对象跟踪器，结合ReID特征和卡尔曼滤波器进行多对象跟踪。 |</w:t>
        <w:br/>
        <w:t>| `ultralytics\nn\modules\transformer.py`                | 提供Transformer相关模块，支持特征提取和处理，适用于计算机视觉任务。 |</w:t>
        <w:br/>
        <w:t>| `ultralytics\models\nas\val.py`                        | 实现模型验证功能，评估模型在验证集上的性能。                     |</w:t>
        <w:br/>
        <w:t>| `model.py`                                             | 定义YOLO模型结构，负责模型的构建和配置。                        |</w:t>
        <w:br/>
        <w:t>| `ultralytics\utils\callbacks\tensorboard.py`           | 集成TensorBoard回调，用于训练过程中的可视化和监控。             |</w:t>
        <w:br/>
        <w:t>| `ultralytics\nn\modules\block.py`                      | 定义网络中的基本模块（如卷积块、激活函数等），用于构建模型。    |</w:t>
        <w:br/>
        <w:t>| `ultralytics\models\fastsam\predict.py`                | 实现快速推理功能，支持模型在输入数据上的快速预测。              |</w:t>
        <w:br/>
        <w:t>| `ultralytics\nn\backbone\revcol.py`                    | 定义网络的主干结构，可能涉及特征提取的卷积层和其他基础组件。    |</w:t>
        <w:br/>
        <w:br/>
        <w:t>以上表格总结了每个文件的主要功能，展示了该项目的模块化设计和各个部分之间的协作关系。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